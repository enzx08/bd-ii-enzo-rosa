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0D8" w:rsidRPr="00C027FB" w:rsidRDefault="003370D8" w:rsidP="00E238DD">
      <w:pPr>
        <w:pStyle w:val="Ttulo1"/>
        <w:jc w:val="center"/>
        <w:rPr>
          <w:rFonts w:ascii="Candara" w:hAnsi="Candara" w:cs="Arial"/>
          <w:b w:val="0"/>
          <w:sz w:val="36"/>
          <w:szCs w:val="36"/>
        </w:rPr>
      </w:pPr>
      <w:r w:rsidRPr="00C027FB">
        <w:rPr>
          <w:rFonts w:ascii="Candara" w:hAnsi="Candara" w:cs="Arial"/>
          <w:b w:val="0"/>
          <w:sz w:val="36"/>
          <w:szCs w:val="36"/>
        </w:rPr>
        <w:t>Escola Técnica Estadual Profº Camargo Aranha</w:t>
      </w:r>
    </w:p>
    <w:p w:rsidR="003370D8" w:rsidRDefault="003370D8" w:rsidP="003370D8">
      <w:pPr>
        <w:jc w:val="center"/>
        <w:rPr>
          <w:sz w:val="24"/>
          <w:szCs w:val="24"/>
        </w:rPr>
      </w:pPr>
      <w:r w:rsidRPr="003370D8">
        <w:rPr>
          <w:sz w:val="24"/>
          <w:szCs w:val="24"/>
        </w:rPr>
        <w:t>2°Ano – Desenvolvimento de Sistemas(Diurno)</w:t>
      </w:r>
    </w:p>
    <w:p w:rsidR="003370D8" w:rsidRDefault="003370D8" w:rsidP="003370D8">
      <w:pPr>
        <w:jc w:val="center"/>
        <w:rPr>
          <w:sz w:val="24"/>
          <w:szCs w:val="24"/>
        </w:rPr>
      </w:pPr>
    </w:p>
    <w:p w:rsidR="003370D8" w:rsidRDefault="003370D8" w:rsidP="003370D8">
      <w:pPr>
        <w:jc w:val="center"/>
        <w:rPr>
          <w:sz w:val="24"/>
          <w:szCs w:val="24"/>
        </w:rPr>
      </w:pPr>
    </w:p>
    <w:p w:rsidR="003370D8" w:rsidRPr="00E238DD" w:rsidRDefault="003370D8" w:rsidP="003370D8">
      <w:pPr>
        <w:jc w:val="center"/>
        <w:rPr>
          <w:sz w:val="28"/>
          <w:szCs w:val="28"/>
        </w:rPr>
      </w:pPr>
      <w:r w:rsidRPr="00E238DD">
        <w:rPr>
          <w:sz w:val="28"/>
          <w:szCs w:val="28"/>
        </w:rPr>
        <w:t xml:space="preserve">Enzo da Cunha Rosa </w:t>
      </w:r>
    </w:p>
    <w:p w:rsidR="003370D8" w:rsidRDefault="003370D8" w:rsidP="00E238DD">
      <w:pPr>
        <w:rPr>
          <w:rFonts w:ascii="Candara" w:hAnsi="Candara" w:cs="Arial"/>
          <w:sz w:val="28"/>
          <w:szCs w:val="28"/>
          <w:u w:val="single"/>
        </w:rPr>
      </w:pPr>
    </w:p>
    <w:p w:rsidR="00E238DD" w:rsidRDefault="00E238DD" w:rsidP="00E238DD">
      <w:pPr>
        <w:rPr>
          <w:rFonts w:ascii="Candara" w:hAnsi="Candara" w:cs="Arial"/>
          <w:sz w:val="28"/>
          <w:szCs w:val="28"/>
          <w:u w:val="single"/>
        </w:rPr>
      </w:pPr>
    </w:p>
    <w:p w:rsidR="00E238DD" w:rsidRDefault="00E238DD" w:rsidP="00E238DD">
      <w:pPr>
        <w:rPr>
          <w:rFonts w:ascii="Candara" w:hAnsi="Candara" w:cs="Arial"/>
          <w:sz w:val="28"/>
          <w:szCs w:val="28"/>
          <w:u w:val="single"/>
        </w:rPr>
      </w:pPr>
    </w:p>
    <w:p w:rsidR="003370D8" w:rsidRDefault="003370D8" w:rsidP="003370D8">
      <w:pPr>
        <w:jc w:val="center"/>
        <w:rPr>
          <w:rFonts w:ascii="Candara" w:hAnsi="Candara" w:cs="Arial"/>
          <w:sz w:val="28"/>
          <w:szCs w:val="28"/>
          <w:u w:val="single"/>
        </w:rPr>
      </w:pPr>
    </w:p>
    <w:p w:rsidR="00E238DD" w:rsidRDefault="00E238DD" w:rsidP="003370D8">
      <w:pPr>
        <w:jc w:val="center"/>
        <w:rPr>
          <w:rFonts w:ascii="Candara" w:hAnsi="Candara" w:cs="Arial"/>
          <w:sz w:val="28"/>
          <w:szCs w:val="28"/>
          <w:u w:val="single"/>
        </w:rPr>
      </w:pPr>
    </w:p>
    <w:p w:rsidR="003370D8" w:rsidRPr="00C027FB" w:rsidRDefault="003370D8" w:rsidP="00E238DD">
      <w:pPr>
        <w:jc w:val="center"/>
        <w:rPr>
          <w:rFonts w:ascii="Candara" w:hAnsi="Candara" w:cs="Arial"/>
          <w:sz w:val="32"/>
          <w:szCs w:val="32"/>
        </w:rPr>
      </w:pPr>
      <w:r w:rsidRPr="00C027FB">
        <w:rPr>
          <w:rFonts w:ascii="Candara" w:hAnsi="Candara" w:cs="Arial"/>
          <w:sz w:val="32"/>
          <w:szCs w:val="32"/>
        </w:rPr>
        <w:t>Desenvolvimento de Software</w:t>
      </w:r>
    </w:p>
    <w:p w:rsidR="003370D8" w:rsidRDefault="003370D8" w:rsidP="003370D8">
      <w:pPr>
        <w:jc w:val="center"/>
        <w:rPr>
          <w:rFonts w:ascii="Candara" w:hAnsi="Candara" w:cs="Arial"/>
          <w:sz w:val="28"/>
          <w:szCs w:val="28"/>
          <w:u w:val="single"/>
        </w:rPr>
      </w:pPr>
    </w:p>
    <w:p w:rsidR="003370D8" w:rsidRDefault="003370D8" w:rsidP="003370D8">
      <w:pPr>
        <w:jc w:val="center"/>
        <w:rPr>
          <w:rFonts w:ascii="Candara" w:hAnsi="Candara" w:cs="Arial"/>
          <w:sz w:val="28"/>
          <w:szCs w:val="28"/>
          <w:u w:val="single"/>
        </w:rPr>
      </w:pPr>
    </w:p>
    <w:p w:rsidR="003370D8" w:rsidRDefault="003370D8" w:rsidP="003370D8">
      <w:pPr>
        <w:jc w:val="center"/>
        <w:rPr>
          <w:rFonts w:ascii="Candara" w:hAnsi="Candara" w:cs="Arial"/>
          <w:sz w:val="28"/>
          <w:szCs w:val="28"/>
          <w:u w:val="single"/>
        </w:rPr>
      </w:pPr>
    </w:p>
    <w:p w:rsidR="00E238DD" w:rsidRDefault="00E238DD" w:rsidP="003370D8">
      <w:pPr>
        <w:jc w:val="center"/>
        <w:rPr>
          <w:rFonts w:ascii="Candara" w:hAnsi="Candara" w:cs="Arial"/>
          <w:sz w:val="28"/>
          <w:szCs w:val="28"/>
          <w:u w:val="single"/>
        </w:rPr>
      </w:pPr>
    </w:p>
    <w:p w:rsidR="00E238DD" w:rsidRDefault="00E238DD" w:rsidP="003370D8">
      <w:pPr>
        <w:jc w:val="center"/>
        <w:rPr>
          <w:rFonts w:ascii="Candara" w:hAnsi="Candara" w:cs="Arial"/>
          <w:sz w:val="28"/>
          <w:szCs w:val="28"/>
          <w:u w:val="single"/>
        </w:rPr>
      </w:pPr>
    </w:p>
    <w:p w:rsidR="00E238DD" w:rsidRDefault="00E238DD" w:rsidP="003370D8">
      <w:pPr>
        <w:jc w:val="center"/>
        <w:rPr>
          <w:rFonts w:ascii="Candara" w:hAnsi="Candara" w:cs="Arial"/>
          <w:sz w:val="28"/>
          <w:szCs w:val="28"/>
          <w:u w:val="single"/>
        </w:rPr>
      </w:pPr>
    </w:p>
    <w:p w:rsidR="003370D8" w:rsidRDefault="003370D8" w:rsidP="00E238DD">
      <w:pPr>
        <w:rPr>
          <w:rFonts w:ascii="Candara" w:hAnsi="Candara" w:cs="Arial"/>
          <w:sz w:val="28"/>
          <w:szCs w:val="28"/>
          <w:u w:val="single"/>
        </w:rPr>
      </w:pPr>
    </w:p>
    <w:p w:rsidR="003370D8" w:rsidRDefault="003370D8" w:rsidP="003370D8">
      <w:pPr>
        <w:jc w:val="center"/>
        <w:rPr>
          <w:rFonts w:ascii="Candara" w:hAnsi="Candara" w:cs="Arial"/>
          <w:sz w:val="28"/>
          <w:szCs w:val="28"/>
          <w:u w:val="single"/>
        </w:rPr>
      </w:pPr>
    </w:p>
    <w:p w:rsidR="003370D8" w:rsidRDefault="003370D8" w:rsidP="003370D8">
      <w:pPr>
        <w:jc w:val="center"/>
        <w:rPr>
          <w:rFonts w:ascii="Candara" w:hAnsi="Candara" w:cs="Arial"/>
          <w:sz w:val="28"/>
          <w:szCs w:val="28"/>
          <w:u w:val="single"/>
        </w:rPr>
      </w:pPr>
      <w:r>
        <w:rPr>
          <w:rFonts w:ascii="Candara" w:hAnsi="Candara" w:cs="Arial"/>
          <w:sz w:val="28"/>
          <w:szCs w:val="28"/>
          <w:u w:val="single"/>
        </w:rPr>
        <w:t>São Paulo</w:t>
      </w:r>
    </w:p>
    <w:p w:rsidR="003370D8" w:rsidRDefault="003370D8" w:rsidP="003370D8">
      <w:pPr>
        <w:jc w:val="center"/>
        <w:rPr>
          <w:rFonts w:ascii="Candara" w:hAnsi="Candara" w:cs="Arial"/>
          <w:sz w:val="28"/>
          <w:szCs w:val="28"/>
          <w:u w:val="single"/>
        </w:rPr>
      </w:pPr>
      <w:r>
        <w:rPr>
          <w:rFonts w:ascii="Candara" w:hAnsi="Candara" w:cs="Arial"/>
          <w:sz w:val="28"/>
          <w:szCs w:val="28"/>
          <w:u w:val="single"/>
        </w:rPr>
        <w:t>2025</w:t>
      </w:r>
    </w:p>
    <w:p w:rsidR="00E238DD" w:rsidRDefault="00E238DD" w:rsidP="003370D8">
      <w:pPr>
        <w:jc w:val="center"/>
        <w:rPr>
          <w:rFonts w:ascii="Candara" w:hAnsi="Candara" w:cs="Arial"/>
          <w:sz w:val="28"/>
          <w:szCs w:val="28"/>
          <w:u w:val="single"/>
        </w:rPr>
      </w:pPr>
      <w:bookmarkStart w:id="0" w:name="_GoBack"/>
      <w:bookmarkEnd w:id="0"/>
    </w:p>
    <w:p w:rsidR="00E238DD" w:rsidRDefault="00E238DD" w:rsidP="003370D8">
      <w:pPr>
        <w:jc w:val="center"/>
        <w:rPr>
          <w:rFonts w:ascii="Candara" w:hAnsi="Candara" w:cs="Arial"/>
          <w:sz w:val="28"/>
          <w:szCs w:val="28"/>
          <w:u w:val="single"/>
        </w:rPr>
      </w:pPr>
    </w:p>
    <w:p w:rsidR="00E238DD" w:rsidRDefault="00E238DD" w:rsidP="003370D8">
      <w:pPr>
        <w:jc w:val="center"/>
        <w:rPr>
          <w:rFonts w:ascii="Candara" w:hAnsi="Candara" w:cs="Arial"/>
          <w:sz w:val="28"/>
          <w:szCs w:val="28"/>
          <w:u w:val="single"/>
        </w:rPr>
      </w:pPr>
    </w:p>
    <w:p w:rsidR="00A523CB" w:rsidRPr="00C027FB" w:rsidRDefault="00B22AAA" w:rsidP="003370D8">
      <w:pPr>
        <w:jc w:val="center"/>
        <w:rPr>
          <w:sz w:val="38"/>
          <w:szCs w:val="38"/>
        </w:rPr>
      </w:pPr>
      <w:r w:rsidRPr="00C027FB">
        <w:rPr>
          <w:rFonts w:ascii="Candara" w:hAnsi="Candara" w:cs="Arial"/>
          <w:sz w:val="32"/>
          <w:szCs w:val="32"/>
        </w:rPr>
        <w:t xml:space="preserve">Software de Apostas de Corridas de </w:t>
      </w:r>
      <w:r w:rsidR="00CE7FC9" w:rsidRPr="00C027FB">
        <w:rPr>
          <w:rFonts w:ascii="Candara" w:hAnsi="Candara" w:cs="Arial"/>
          <w:sz w:val="32"/>
          <w:szCs w:val="32"/>
        </w:rPr>
        <w:t>F</w:t>
      </w:r>
      <w:r w:rsidR="00E238DD" w:rsidRPr="00C027FB">
        <w:rPr>
          <w:rFonts w:ascii="Candara" w:hAnsi="Candara" w:cs="Arial"/>
          <w:sz w:val="36"/>
          <w:szCs w:val="36"/>
        </w:rPr>
        <w:t>1</w:t>
      </w:r>
    </w:p>
    <w:p w:rsidR="009A7945" w:rsidRDefault="009A7945" w:rsidP="009A7945"/>
    <w:p w:rsidR="00E238DD" w:rsidRPr="009A7945" w:rsidRDefault="00E238DD" w:rsidP="009A7945"/>
    <w:p w:rsidR="00A523CB" w:rsidRPr="00CE7FC9" w:rsidRDefault="00B22AAA">
      <w:pPr>
        <w:pStyle w:val="Ttulo2"/>
        <w:rPr>
          <w:rFonts w:ascii="Candara" w:hAnsi="Candara" w:cs="Arial"/>
          <w:sz w:val="32"/>
          <w:szCs w:val="32"/>
        </w:rPr>
      </w:pPr>
      <w:r w:rsidRPr="00CE7FC9">
        <w:rPr>
          <w:rFonts w:ascii="Candara" w:hAnsi="Candara" w:cs="Arial"/>
          <w:sz w:val="32"/>
          <w:szCs w:val="32"/>
        </w:rPr>
        <w:t>Visão Gera</w:t>
      </w:r>
      <w:r w:rsidR="00CE7FC9" w:rsidRPr="00CE7FC9">
        <w:rPr>
          <w:rFonts w:ascii="Candara" w:hAnsi="Candara" w:cs="Arial"/>
          <w:sz w:val="32"/>
          <w:szCs w:val="32"/>
        </w:rPr>
        <w:t>l:</w:t>
      </w:r>
    </w:p>
    <w:p w:rsidR="00A523CB" w:rsidRPr="00CE7FC9" w:rsidRDefault="00B22AAA">
      <w:pPr>
        <w:rPr>
          <w:rFonts w:ascii="Candara" w:hAnsi="Candara" w:cs="Arial"/>
          <w:sz w:val="24"/>
          <w:szCs w:val="24"/>
        </w:rPr>
      </w:pPr>
      <w:r w:rsidRPr="00CE7FC9">
        <w:rPr>
          <w:rFonts w:ascii="Candara" w:hAnsi="Candara" w:cs="Arial"/>
          <w:sz w:val="24"/>
          <w:szCs w:val="24"/>
        </w:rPr>
        <w:t>O sistema terá três perfis principais:</w:t>
      </w:r>
    </w:p>
    <w:p w:rsidR="00A523CB" w:rsidRPr="00CE7FC9" w:rsidRDefault="00B22AAA">
      <w:pPr>
        <w:rPr>
          <w:rFonts w:ascii="Candara" w:hAnsi="Candara" w:cs="Arial"/>
          <w:sz w:val="24"/>
          <w:szCs w:val="24"/>
        </w:rPr>
      </w:pPr>
      <w:r w:rsidRPr="00CE7FC9">
        <w:rPr>
          <w:rFonts w:ascii="Candara" w:hAnsi="Candara" w:cs="Arial"/>
          <w:sz w:val="24"/>
          <w:szCs w:val="24"/>
        </w:rPr>
        <w:t>1. Usuário Apostador</w:t>
      </w:r>
      <w:r w:rsidRPr="00CE7FC9">
        <w:rPr>
          <w:rFonts w:ascii="Candara" w:hAnsi="Candara" w:cs="Arial"/>
          <w:sz w:val="24"/>
          <w:szCs w:val="24"/>
        </w:rPr>
        <w:br/>
        <w:t>2. Administrador</w:t>
      </w:r>
      <w:r w:rsidRPr="00CE7FC9">
        <w:rPr>
          <w:rFonts w:ascii="Candara" w:hAnsi="Candara" w:cs="Arial"/>
          <w:sz w:val="24"/>
          <w:szCs w:val="24"/>
        </w:rPr>
        <w:br/>
        <w:t>3. Sistema de Integração com Dados da F1 (API externa)</w:t>
      </w:r>
    </w:p>
    <w:p w:rsidR="00CE7FC9" w:rsidRPr="00CE7FC9" w:rsidRDefault="00B22AAA" w:rsidP="00CE7FC9">
      <w:pPr>
        <w:pStyle w:val="Ttulo2"/>
        <w:rPr>
          <w:rFonts w:ascii="Candara" w:hAnsi="Candara" w:cs="Arial"/>
          <w:sz w:val="40"/>
          <w:szCs w:val="40"/>
        </w:rPr>
      </w:pPr>
      <w:r w:rsidRPr="00CE7FC9">
        <w:rPr>
          <w:rFonts w:ascii="Candara" w:hAnsi="Candara" w:cs="Arial"/>
          <w:sz w:val="40"/>
          <w:szCs w:val="40"/>
        </w:rPr>
        <w:t>Requisitos Funcionais</w:t>
      </w:r>
    </w:p>
    <w:p w:rsidR="00A523CB" w:rsidRPr="00CE7FC9" w:rsidRDefault="00B22AAA">
      <w:pPr>
        <w:pStyle w:val="Ttulo3"/>
        <w:rPr>
          <w:rFonts w:ascii="Candara" w:hAnsi="Candara" w:cs="Arial"/>
          <w:sz w:val="32"/>
          <w:szCs w:val="32"/>
        </w:rPr>
      </w:pPr>
      <w:r w:rsidRPr="00CE7FC9">
        <w:rPr>
          <w:rFonts w:ascii="Candara" w:hAnsi="Candara" w:cs="Arial"/>
          <w:sz w:val="32"/>
          <w:szCs w:val="32"/>
        </w:rPr>
        <w:t xml:space="preserve">Cadastro e </w:t>
      </w:r>
      <w:r w:rsidRPr="00CE7FC9">
        <w:rPr>
          <w:rFonts w:ascii="Candara" w:hAnsi="Candara" w:cs="Arial"/>
          <w:sz w:val="32"/>
          <w:szCs w:val="32"/>
        </w:rPr>
        <w:t>Login de Usuários</w:t>
      </w:r>
    </w:p>
    <w:p w:rsidR="00A523CB" w:rsidRPr="00CE7FC9" w:rsidRDefault="00B22AAA">
      <w:pPr>
        <w:rPr>
          <w:rFonts w:ascii="Candara" w:hAnsi="Candara" w:cs="Arial"/>
          <w:sz w:val="24"/>
          <w:szCs w:val="24"/>
        </w:rPr>
      </w:pPr>
      <w:r w:rsidRPr="00CE7FC9">
        <w:rPr>
          <w:rFonts w:ascii="Candara" w:hAnsi="Candara" w:cs="Arial"/>
          <w:sz w:val="24"/>
          <w:szCs w:val="24"/>
        </w:rPr>
        <w:t>Permitir que usuários criem contas e façam login. Essencial para controlar quem aposta, rastrear atividades e associar apostas a contas específicas.</w:t>
      </w:r>
    </w:p>
    <w:p w:rsidR="00A523CB" w:rsidRPr="00CE7FC9" w:rsidRDefault="00B22AAA">
      <w:pPr>
        <w:pStyle w:val="Ttulo3"/>
        <w:rPr>
          <w:rFonts w:ascii="Candara" w:hAnsi="Candara" w:cs="Arial"/>
          <w:sz w:val="32"/>
          <w:szCs w:val="32"/>
        </w:rPr>
      </w:pPr>
      <w:r w:rsidRPr="00CE7FC9">
        <w:rPr>
          <w:rFonts w:ascii="Candara" w:hAnsi="Candara" w:cs="Arial"/>
          <w:sz w:val="32"/>
          <w:szCs w:val="32"/>
        </w:rPr>
        <w:t>Gerenciamento de Perfil</w:t>
      </w:r>
    </w:p>
    <w:p w:rsidR="00A523CB" w:rsidRPr="00CE7FC9" w:rsidRDefault="00B22AAA">
      <w:pPr>
        <w:rPr>
          <w:rFonts w:ascii="Candara" w:hAnsi="Candara" w:cs="Arial"/>
          <w:sz w:val="24"/>
          <w:szCs w:val="24"/>
        </w:rPr>
      </w:pPr>
      <w:r w:rsidRPr="00CE7FC9">
        <w:rPr>
          <w:rFonts w:ascii="Candara" w:hAnsi="Candara" w:cs="Arial"/>
          <w:sz w:val="24"/>
          <w:szCs w:val="24"/>
        </w:rPr>
        <w:t>Os usuários poderão editar dados pessoais, senha, e preferências.</w:t>
      </w:r>
      <w:r w:rsidRPr="00CE7FC9">
        <w:rPr>
          <w:rFonts w:ascii="Candara" w:hAnsi="Candara" w:cs="Arial"/>
          <w:sz w:val="24"/>
          <w:szCs w:val="24"/>
        </w:rPr>
        <w:t xml:space="preserve"> Mantém o sistema atualizado e customizável para o apostador.</w:t>
      </w:r>
    </w:p>
    <w:p w:rsidR="00A523CB" w:rsidRPr="00CE7FC9" w:rsidRDefault="00B22AAA">
      <w:pPr>
        <w:pStyle w:val="Ttulo3"/>
        <w:rPr>
          <w:rFonts w:ascii="Candara" w:hAnsi="Candara" w:cs="Arial"/>
          <w:sz w:val="32"/>
          <w:szCs w:val="32"/>
        </w:rPr>
      </w:pPr>
      <w:r w:rsidRPr="00CE7FC9">
        <w:rPr>
          <w:rFonts w:ascii="Candara" w:hAnsi="Candara" w:cs="Arial"/>
          <w:sz w:val="32"/>
          <w:szCs w:val="32"/>
        </w:rPr>
        <w:t>Depósito e Retirada de Fundos</w:t>
      </w:r>
    </w:p>
    <w:p w:rsidR="00A523CB" w:rsidRPr="00CE7FC9" w:rsidRDefault="00B22AAA">
      <w:pPr>
        <w:rPr>
          <w:rFonts w:ascii="Candara" w:hAnsi="Candara" w:cs="Arial"/>
          <w:sz w:val="24"/>
          <w:szCs w:val="24"/>
        </w:rPr>
      </w:pPr>
      <w:r w:rsidRPr="00CE7FC9">
        <w:rPr>
          <w:rFonts w:ascii="Candara" w:hAnsi="Candara" w:cs="Arial"/>
          <w:sz w:val="24"/>
          <w:szCs w:val="24"/>
        </w:rPr>
        <w:t>Sistema de carteira digital com suporte a métodos como cartão, Pix, PayPal, etc. Fundamental para permitir apostas reais e movimentações financeiras seguras.</w:t>
      </w:r>
    </w:p>
    <w:p w:rsidR="00A523CB" w:rsidRPr="00CE7FC9" w:rsidRDefault="00B22AAA">
      <w:pPr>
        <w:pStyle w:val="Ttulo3"/>
        <w:rPr>
          <w:rFonts w:ascii="Candara" w:hAnsi="Candara" w:cs="Arial"/>
          <w:sz w:val="32"/>
          <w:szCs w:val="32"/>
        </w:rPr>
      </w:pPr>
      <w:r w:rsidRPr="00CE7FC9">
        <w:rPr>
          <w:rFonts w:ascii="Candara" w:hAnsi="Candara" w:cs="Arial"/>
          <w:sz w:val="32"/>
          <w:szCs w:val="32"/>
        </w:rPr>
        <w:t>Visual</w:t>
      </w:r>
      <w:r w:rsidRPr="00CE7FC9">
        <w:rPr>
          <w:rFonts w:ascii="Candara" w:hAnsi="Candara" w:cs="Arial"/>
          <w:sz w:val="32"/>
          <w:szCs w:val="32"/>
        </w:rPr>
        <w:t>ização do Calendário e Corridas</w:t>
      </w:r>
    </w:p>
    <w:p w:rsidR="00A523CB" w:rsidRPr="00CE7FC9" w:rsidRDefault="00B22AAA">
      <w:pPr>
        <w:rPr>
          <w:rFonts w:ascii="Candara" w:hAnsi="Candara" w:cs="Arial"/>
          <w:sz w:val="24"/>
          <w:szCs w:val="24"/>
        </w:rPr>
      </w:pPr>
      <w:r w:rsidRPr="00CE7FC9">
        <w:rPr>
          <w:rFonts w:ascii="Candara" w:hAnsi="Candara" w:cs="Arial"/>
          <w:sz w:val="24"/>
          <w:szCs w:val="24"/>
        </w:rPr>
        <w:t>Mostrar o calendário da temporada, horários das corridas e classificações. Ajuda os usuários a planejar apostas e acompanhar o campeonato.</w:t>
      </w:r>
    </w:p>
    <w:p w:rsidR="00A523CB" w:rsidRPr="00CE7FC9" w:rsidRDefault="00B22AAA">
      <w:pPr>
        <w:pStyle w:val="Ttulo3"/>
        <w:rPr>
          <w:rFonts w:ascii="Candara" w:hAnsi="Candara" w:cs="Arial"/>
          <w:sz w:val="32"/>
          <w:szCs w:val="32"/>
        </w:rPr>
      </w:pPr>
      <w:r w:rsidRPr="00CE7FC9">
        <w:rPr>
          <w:rFonts w:ascii="Candara" w:hAnsi="Candara" w:cs="Arial"/>
          <w:sz w:val="32"/>
          <w:szCs w:val="32"/>
        </w:rPr>
        <w:t>Tipos de Apostas</w:t>
      </w:r>
    </w:p>
    <w:p w:rsidR="00A523CB" w:rsidRPr="00CE7FC9" w:rsidRDefault="00B22AAA">
      <w:pPr>
        <w:rPr>
          <w:rFonts w:ascii="Candara" w:hAnsi="Candara" w:cs="Arial"/>
          <w:sz w:val="24"/>
          <w:szCs w:val="24"/>
        </w:rPr>
      </w:pPr>
      <w:r w:rsidRPr="00CE7FC9">
        <w:rPr>
          <w:rFonts w:ascii="Candara" w:hAnsi="Candara" w:cs="Arial"/>
          <w:sz w:val="24"/>
          <w:szCs w:val="24"/>
        </w:rPr>
        <w:t>Suporte a diversos tipos de apostas, como:</w:t>
      </w:r>
      <w:r w:rsidRPr="00CE7FC9">
        <w:rPr>
          <w:rFonts w:ascii="Candara" w:hAnsi="Candara" w:cs="Arial"/>
          <w:sz w:val="24"/>
          <w:szCs w:val="24"/>
        </w:rPr>
        <w:br/>
        <w:t xml:space="preserve">  - Vencedor da corrida</w:t>
      </w:r>
      <w:r w:rsidRPr="00CE7FC9">
        <w:rPr>
          <w:rFonts w:ascii="Candara" w:hAnsi="Candara" w:cs="Arial"/>
          <w:sz w:val="24"/>
          <w:szCs w:val="24"/>
        </w:rPr>
        <w:br/>
      </w:r>
      <w:r w:rsidRPr="00CE7FC9">
        <w:rPr>
          <w:rFonts w:ascii="Candara" w:hAnsi="Candara" w:cs="Arial"/>
          <w:sz w:val="24"/>
          <w:szCs w:val="24"/>
        </w:rPr>
        <w:lastRenderedPageBreak/>
        <w:t xml:space="preserve"> </w:t>
      </w:r>
      <w:r w:rsidRPr="00CE7FC9">
        <w:rPr>
          <w:rFonts w:ascii="Candara" w:hAnsi="Candara" w:cs="Arial"/>
          <w:sz w:val="24"/>
          <w:szCs w:val="24"/>
        </w:rPr>
        <w:t xml:space="preserve"> - Pole position</w:t>
      </w:r>
      <w:r w:rsidRPr="00CE7FC9">
        <w:rPr>
          <w:rFonts w:ascii="Candara" w:hAnsi="Candara" w:cs="Arial"/>
          <w:sz w:val="24"/>
          <w:szCs w:val="24"/>
        </w:rPr>
        <w:br/>
        <w:t xml:space="preserve">  - Top 3</w:t>
      </w:r>
      <w:r w:rsidRPr="00CE7FC9">
        <w:rPr>
          <w:rFonts w:ascii="Candara" w:hAnsi="Candara" w:cs="Arial"/>
          <w:sz w:val="24"/>
          <w:szCs w:val="24"/>
        </w:rPr>
        <w:br/>
        <w:t xml:space="preserve">  - Volta mais rápida</w:t>
      </w:r>
      <w:r w:rsidRPr="00CE7FC9">
        <w:rPr>
          <w:rFonts w:ascii="Candara" w:hAnsi="Candara" w:cs="Arial"/>
          <w:sz w:val="24"/>
          <w:szCs w:val="24"/>
        </w:rPr>
        <w:br/>
        <w:t xml:space="preserve">  - Piloto que vai abandonar</w:t>
      </w:r>
      <w:r w:rsidRPr="00CE7FC9">
        <w:rPr>
          <w:rFonts w:ascii="Candara" w:hAnsi="Candara" w:cs="Arial"/>
          <w:sz w:val="24"/>
          <w:szCs w:val="24"/>
        </w:rPr>
        <w:br/>
        <w:t xml:space="preserve">  - Diferença de tempo</w:t>
      </w:r>
      <w:r w:rsidRPr="00CE7FC9">
        <w:rPr>
          <w:rFonts w:ascii="Candara" w:hAnsi="Candara" w:cs="Arial"/>
          <w:sz w:val="24"/>
          <w:szCs w:val="24"/>
        </w:rPr>
        <w:br/>
        <w:t>Aumenta o engajamento e a complexidade estratégica das apostas.</w:t>
      </w:r>
    </w:p>
    <w:p w:rsidR="00A523CB" w:rsidRPr="00CE7FC9" w:rsidRDefault="00B22AAA">
      <w:pPr>
        <w:pStyle w:val="Ttulo3"/>
        <w:rPr>
          <w:rFonts w:ascii="Candara" w:hAnsi="Candara" w:cs="Arial"/>
          <w:sz w:val="32"/>
          <w:szCs w:val="32"/>
        </w:rPr>
      </w:pPr>
      <w:r w:rsidRPr="00CE7FC9">
        <w:rPr>
          <w:rFonts w:ascii="Candara" w:hAnsi="Candara" w:cs="Arial"/>
          <w:sz w:val="32"/>
          <w:szCs w:val="32"/>
        </w:rPr>
        <w:t>Criação e Gerenciamento de Apostas</w:t>
      </w:r>
    </w:p>
    <w:p w:rsidR="00A523CB" w:rsidRPr="00CE7FC9" w:rsidRDefault="00B22AAA">
      <w:pPr>
        <w:rPr>
          <w:rFonts w:ascii="Candara" w:hAnsi="Candara" w:cs="Arial"/>
          <w:sz w:val="24"/>
          <w:szCs w:val="24"/>
        </w:rPr>
      </w:pPr>
      <w:r w:rsidRPr="00CE7FC9">
        <w:rPr>
          <w:rFonts w:ascii="Candara" w:hAnsi="Candara" w:cs="Arial"/>
          <w:sz w:val="24"/>
          <w:szCs w:val="24"/>
        </w:rPr>
        <w:t>Permite ao usuário selecionar tipo de aposta, valor e co</w:t>
      </w:r>
      <w:r w:rsidRPr="00CE7FC9">
        <w:rPr>
          <w:rFonts w:ascii="Candara" w:hAnsi="Candara" w:cs="Arial"/>
          <w:sz w:val="24"/>
          <w:szCs w:val="24"/>
        </w:rPr>
        <w:t>nfirmar. O coração do sistema. Precisa ser intuitivo, rápido e seguro.</w:t>
      </w:r>
    </w:p>
    <w:p w:rsidR="00A523CB" w:rsidRPr="00CE7FC9" w:rsidRDefault="00B22AAA">
      <w:pPr>
        <w:pStyle w:val="Ttulo3"/>
        <w:rPr>
          <w:rFonts w:ascii="Candara" w:hAnsi="Candara" w:cs="Arial"/>
          <w:sz w:val="24"/>
          <w:szCs w:val="24"/>
        </w:rPr>
      </w:pPr>
      <w:r w:rsidRPr="00CE7FC9">
        <w:rPr>
          <w:rFonts w:ascii="Candara" w:hAnsi="Candara" w:cs="Arial"/>
          <w:sz w:val="24"/>
          <w:szCs w:val="24"/>
        </w:rPr>
        <w:t>Odds Dinâmicas</w:t>
      </w:r>
    </w:p>
    <w:p w:rsidR="00A523CB" w:rsidRPr="00CE7FC9" w:rsidRDefault="00B22AAA">
      <w:pPr>
        <w:rPr>
          <w:rFonts w:ascii="Candara" w:hAnsi="Candara" w:cs="Arial"/>
          <w:sz w:val="24"/>
          <w:szCs w:val="24"/>
        </w:rPr>
      </w:pPr>
      <w:r w:rsidRPr="00CE7FC9">
        <w:rPr>
          <w:rFonts w:ascii="Candara" w:hAnsi="Candara" w:cs="Arial"/>
          <w:sz w:val="24"/>
          <w:szCs w:val="24"/>
        </w:rPr>
        <w:t>Atualização em tempo real das probabilidades (odds) com base em dados externos e volume de apostas. Traz realismo e equilíbrio ao sistema, como nas casas de apostas profi</w:t>
      </w:r>
      <w:r w:rsidRPr="00CE7FC9">
        <w:rPr>
          <w:rFonts w:ascii="Candara" w:hAnsi="Candara" w:cs="Arial"/>
          <w:sz w:val="24"/>
          <w:szCs w:val="24"/>
        </w:rPr>
        <w:t>ssionais.</w:t>
      </w:r>
    </w:p>
    <w:p w:rsidR="00A523CB" w:rsidRPr="00CE7FC9" w:rsidRDefault="00B22AAA">
      <w:pPr>
        <w:pStyle w:val="Ttulo3"/>
        <w:rPr>
          <w:rFonts w:ascii="Candara" w:hAnsi="Candara" w:cs="Arial"/>
          <w:sz w:val="24"/>
          <w:szCs w:val="24"/>
        </w:rPr>
      </w:pPr>
      <w:r w:rsidRPr="00CE7FC9">
        <w:rPr>
          <w:rFonts w:ascii="Candara" w:hAnsi="Candara" w:cs="Arial"/>
          <w:sz w:val="24"/>
          <w:szCs w:val="24"/>
        </w:rPr>
        <w:t>Resultados em Tempo Real</w:t>
      </w:r>
    </w:p>
    <w:p w:rsidR="00A523CB" w:rsidRPr="00CE7FC9" w:rsidRDefault="00B22AAA">
      <w:pPr>
        <w:rPr>
          <w:rFonts w:ascii="Candara" w:hAnsi="Candara" w:cs="Arial"/>
          <w:sz w:val="24"/>
          <w:szCs w:val="24"/>
        </w:rPr>
      </w:pPr>
      <w:r w:rsidRPr="00CE7FC9">
        <w:rPr>
          <w:rFonts w:ascii="Candara" w:hAnsi="Candara" w:cs="Arial"/>
          <w:sz w:val="24"/>
          <w:szCs w:val="24"/>
        </w:rPr>
        <w:t>Mostrar posições, tempos e eventos (acidentes, punições, pit stops). Importante para o usuário acompanhar o desempenho de sua aposta.</w:t>
      </w:r>
    </w:p>
    <w:p w:rsidR="00A523CB" w:rsidRPr="00CE7FC9" w:rsidRDefault="00B22AAA">
      <w:pPr>
        <w:pStyle w:val="Ttulo3"/>
        <w:rPr>
          <w:rFonts w:ascii="Candara" w:hAnsi="Candara" w:cs="Arial"/>
          <w:sz w:val="24"/>
          <w:szCs w:val="24"/>
        </w:rPr>
      </w:pPr>
      <w:r w:rsidRPr="00CE7FC9">
        <w:rPr>
          <w:rFonts w:ascii="Candara" w:hAnsi="Candara" w:cs="Arial"/>
          <w:sz w:val="24"/>
          <w:szCs w:val="24"/>
        </w:rPr>
        <w:t>Liquidação de Apostas</w:t>
      </w:r>
    </w:p>
    <w:p w:rsidR="00A523CB" w:rsidRPr="00CE7FC9" w:rsidRDefault="00B22AAA">
      <w:pPr>
        <w:rPr>
          <w:rFonts w:ascii="Candara" w:hAnsi="Candara" w:cs="Arial"/>
          <w:sz w:val="24"/>
          <w:szCs w:val="24"/>
        </w:rPr>
      </w:pPr>
      <w:r w:rsidRPr="00CE7FC9">
        <w:rPr>
          <w:rFonts w:ascii="Candara" w:hAnsi="Candara" w:cs="Arial"/>
          <w:sz w:val="24"/>
          <w:szCs w:val="24"/>
        </w:rPr>
        <w:t>Após a corrida, o sistema deve calcular automaticamente os venced</w:t>
      </w:r>
      <w:r w:rsidRPr="00CE7FC9">
        <w:rPr>
          <w:rFonts w:ascii="Candara" w:hAnsi="Candara" w:cs="Arial"/>
          <w:sz w:val="24"/>
          <w:szCs w:val="24"/>
        </w:rPr>
        <w:t>ores e liberar prêmios. Automatiza pagamentos e evita fraudes ou atrasos.</w:t>
      </w:r>
    </w:p>
    <w:p w:rsidR="00A523CB" w:rsidRPr="00CE7FC9" w:rsidRDefault="00B22AAA">
      <w:pPr>
        <w:pStyle w:val="Ttulo3"/>
        <w:rPr>
          <w:rFonts w:ascii="Candara" w:hAnsi="Candara" w:cs="Arial"/>
          <w:sz w:val="24"/>
          <w:szCs w:val="24"/>
        </w:rPr>
      </w:pPr>
      <w:r w:rsidRPr="00CE7FC9">
        <w:rPr>
          <w:rFonts w:ascii="Candara" w:hAnsi="Candara" w:cs="Arial"/>
          <w:sz w:val="24"/>
          <w:szCs w:val="24"/>
        </w:rPr>
        <w:t>Histórico de Apostas</w:t>
      </w:r>
    </w:p>
    <w:p w:rsidR="00A523CB" w:rsidRPr="00CE7FC9" w:rsidRDefault="00B22AAA">
      <w:pPr>
        <w:rPr>
          <w:rFonts w:ascii="Candara" w:hAnsi="Candara" w:cs="Arial"/>
          <w:sz w:val="24"/>
          <w:szCs w:val="24"/>
        </w:rPr>
      </w:pPr>
      <w:r w:rsidRPr="00CE7FC9">
        <w:rPr>
          <w:rFonts w:ascii="Candara" w:hAnsi="Candara" w:cs="Arial"/>
          <w:sz w:val="24"/>
          <w:szCs w:val="24"/>
        </w:rPr>
        <w:t>Exibir todas as apostas feitas, com status (ganhou, perdeu, em aberto). Transparência para o usuário controlar seus ganhos e estratégias.</w:t>
      </w:r>
    </w:p>
    <w:p w:rsidR="00A523CB" w:rsidRPr="00CE7FC9" w:rsidRDefault="00B22AAA">
      <w:pPr>
        <w:pStyle w:val="Ttulo3"/>
        <w:rPr>
          <w:rFonts w:ascii="Candara" w:hAnsi="Candara" w:cs="Arial"/>
          <w:sz w:val="24"/>
          <w:szCs w:val="24"/>
        </w:rPr>
      </w:pPr>
      <w:r w:rsidRPr="00CE7FC9">
        <w:rPr>
          <w:rFonts w:ascii="Candara" w:hAnsi="Candara" w:cs="Arial"/>
          <w:sz w:val="24"/>
          <w:szCs w:val="24"/>
        </w:rPr>
        <w:t>Administração de Evento</w:t>
      </w:r>
      <w:r w:rsidRPr="00CE7FC9">
        <w:rPr>
          <w:rFonts w:ascii="Candara" w:hAnsi="Candara" w:cs="Arial"/>
          <w:sz w:val="24"/>
          <w:szCs w:val="24"/>
        </w:rPr>
        <w:t>s e Apostas</w:t>
      </w:r>
    </w:p>
    <w:p w:rsidR="00A523CB" w:rsidRPr="00CE7FC9" w:rsidRDefault="00B22AAA">
      <w:pPr>
        <w:rPr>
          <w:rFonts w:ascii="Candara" w:hAnsi="Candara" w:cs="Arial"/>
          <w:sz w:val="24"/>
          <w:szCs w:val="24"/>
        </w:rPr>
      </w:pPr>
      <w:r w:rsidRPr="00CE7FC9">
        <w:rPr>
          <w:rFonts w:ascii="Candara" w:hAnsi="Candara" w:cs="Arial"/>
          <w:sz w:val="24"/>
          <w:szCs w:val="24"/>
        </w:rPr>
        <w:t>Painel para o administrador configurar eventos, odds, corrigir dados, bloquear apostas suspeitas. Dá ao operador o controle do sistema e garante a integridade.</w:t>
      </w:r>
    </w:p>
    <w:p w:rsidR="00A523CB" w:rsidRPr="00CE7FC9" w:rsidRDefault="00B22AAA">
      <w:pPr>
        <w:pStyle w:val="Ttulo3"/>
        <w:rPr>
          <w:rFonts w:ascii="Candara" w:hAnsi="Candara" w:cs="Arial"/>
          <w:sz w:val="24"/>
          <w:szCs w:val="24"/>
        </w:rPr>
      </w:pPr>
      <w:r w:rsidRPr="00CE7FC9">
        <w:rPr>
          <w:rFonts w:ascii="Candara" w:hAnsi="Candara" w:cs="Arial"/>
          <w:sz w:val="24"/>
          <w:szCs w:val="24"/>
        </w:rPr>
        <w:t>Relatórios e Estatísticas</w:t>
      </w:r>
    </w:p>
    <w:p w:rsidR="00A523CB" w:rsidRPr="00CE7FC9" w:rsidRDefault="00B22AAA">
      <w:pPr>
        <w:rPr>
          <w:rFonts w:ascii="Candara" w:hAnsi="Candara" w:cs="Arial"/>
          <w:sz w:val="24"/>
          <w:szCs w:val="24"/>
        </w:rPr>
      </w:pPr>
      <w:r w:rsidRPr="00CE7FC9">
        <w:rPr>
          <w:rFonts w:ascii="Candara" w:hAnsi="Candara" w:cs="Arial"/>
          <w:sz w:val="24"/>
          <w:szCs w:val="24"/>
        </w:rPr>
        <w:t xml:space="preserve">Geração de relatórios financeiros, comportamento do </w:t>
      </w:r>
      <w:r w:rsidRPr="00CE7FC9">
        <w:rPr>
          <w:rFonts w:ascii="Candara" w:hAnsi="Candara" w:cs="Arial"/>
          <w:sz w:val="24"/>
          <w:szCs w:val="24"/>
        </w:rPr>
        <w:t>usuário, volume de apostas. Para análise de performance e decisões estratégicas do negócio.</w:t>
      </w:r>
    </w:p>
    <w:p w:rsidR="00A523CB" w:rsidRPr="00CE7FC9" w:rsidRDefault="00B22AAA">
      <w:pPr>
        <w:pStyle w:val="Ttulo3"/>
        <w:rPr>
          <w:rFonts w:ascii="Candara" w:hAnsi="Candara" w:cs="Arial"/>
          <w:sz w:val="24"/>
          <w:szCs w:val="24"/>
        </w:rPr>
      </w:pPr>
      <w:r w:rsidRPr="00CE7FC9">
        <w:rPr>
          <w:rFonts w:ascii="Candara" w:hAnsi="Candara" w:cs="Arial"/>
          <w:sz w:val="24"/>
          <w:szCs w:val="24"/>
        </w:rPr>
        <w:t>Segurança e Antifraude</w:t>
      </w:r>
    </w:p>
    <w:p w:rsidR="00A523CB" w:rsidRPr="00CE7FC9" w:rsidRDefault="00B22AAA">
      <w:pPr>
        <w:rPr>
          <w:rFonts w:ascii="Candara" w:hAnsi="Candara" w:cs="Arial"/>
          <w:sz w:val="24"/>
          <w:szCs w:val="24"/>
        </w:rPr>
      </w:pPr>
      <w:r w:rsidRPr="00CE7FC9">
        <w:rPr>
          <w:rFonts w:ascii="Candara" w:hAnsi="Candara" w:cs="Arial"/>
          <w:sz w:val="24"/>
          <w:szCs w:val="24"/>
        </w:rPr>
        <w:t>Criptografia de dados, verificação em dois fatores, e detecção de padrões de trapaça. Protege os usuários e o sistema contra uso indevido.</w:t>
      </w:r>
    </w:p>
    <w:p w:rsidR="00A523CB" w:rsidRPr="00CE7FC9" w:rsidRDefault="00B22AAA">
      <w:pPr>
        <w:pStyle w:val="Ttulo3"/>
        <w:rPr>
          <w:rFonts w:ascii="Candara" w:hAnsi="Candara" w:cs="Arial"/>
          <w:sz w:val="24"/>
          <w:szCs w:val="24"/>
        </w:rPr>
      </w:pPr>
      <w:r w:rsidRPr="00CE7FC9">
        <w:rPr>
          <w:rFonts w:ascii="Candara" w:hAnsi="Candara" w:cs="Arial"/>
          <w:sz w:val="24"/>
          <w:szCs w:val="24"/>
        </w:rPr>
        <w:lastRenderedPageBreak/>
        <w:t>No</w:t>
      </w:r>
      <w:r w:rsidRPr="00CE7FC9">
        <w:rPr>
          <w:rFonts w:ascii="Candara" w:hAnsi="Candara" w:cs="Arial"/>
          <w:sz w:val="24"/>
          <w:szCs w:val="24"/>
        </w:rPr>
        <w:t>tificações e Alertas</w:t>
      </w:r>
    </w:p>
    <w:p w:rsidR="00A523CB" w:rsidRPr="00CE7FC9" w:rsidRDefault="00B22AAA">
      <w:pPr>
        <w:rPr>
          <w:rFonts w:ascii="Candara" w:hAnsi="Candara" w:cs="Arial"/>
          <w:sz w:val="24"/>
          <w:szCs w:val="24"/>
        </w:rPr>
      </w:pPr>
      <w:r w:rsidRPr="00CE7FC9">
        <w:rPr>
          <w:rFonts w:ascii="Candara" w:hAnsi="Candara" w:cs="Arial"/>
          <w:sz w:val="24"/>
          <w:szCs w:val="24"/>
        </w:rPr>
        <w:t>Envio de notificações sobre início de corridas, resultado de apostas, bônus, etc. Mantém o usuário engajado e informado.</w:t>
      </w:r>
    </w:p>
    <w:p w:rsidR="00A523CB" w:rsidRPr="00CE7FC9" w:rsidRDefault="00B22AAA">
      <w:pPr>
        <w:pStyle w:val="Ttulo3"/>
        <w:rPr>
          <w:rFonts w:ascii="Candara" w:hAnsi="Candara" w:cs="Arial"/>
          <w:sz w:val="24"/>
          <w:szCs w:val="24"/>
        </w:rPr>
      </w:pPr>
      <w:r w:rsidRPr="00CE7FC9">
        <w:rPr>
          <w:rFonts w:ascii="Candara" w:hAnsi="Candara" w:cs="Arial"/>
          <w:sz w:val="24"/>
          <w:szCs w:val="24"/>
        </w:rPr>
        <w:t>Sistema de Bônus e Promoções</w:t>
      </w:r>
    </w:p>
    <w:p w:rsidR="00A523CB" w:rsidRDefault="00B22AAA">
      <w:pPr>
        <w:rPr>
          <w:rFonts w:ascii="Candara" w:hAnsi="Candara" w:cs="Arial"/>
          <w:sz w:val="24"/>
          <w:szCs w:val="24"/>
        </w:rPr>
      </w:pPr>
      <w:r w:rsidRPr="00CE7FC9">
        <w:rPr>
          <w:rFonts w:ascii="Candara" w:hAnsi="Candara" w:cs="Arial"/>
          <w:sz w:val="24"/>
          <w:szCs w:val="24"/>
        </w:rPr>
        <w:t>Campanhas promocionais como bônus de boas-vindas, cashback, etc. Estratégia de retenç</w:t>
      </w:r>
      <w:r w:rsidRPr="00CE7FC9">
        <w:rPr>
          <w:rFonts w:ascii="Candara" w:hAnsi="Candara" w:cs="Arial"/>
          <w:sz w:val="24"/>
          <w:szCs w:val="24"/>
        </w:rPr>
        <w:t>ão e aquisição de novos usuários.</w:t>
      </w:r>
    </w:p>
    <w:p w:rsidR="00E238DD" w:rsidRDefault="00E238DD" w:rsidP="00E238DD">
      <w:pPr>
        <w:jc w:val="right"/>
        <w:rPr>
          <w:rFonts w:ascii="Candara" w:hAnsi="Candara" w:cs="Arial"/>
          <w:sz w:val="24"/>
          <w:szCs w:val="24"/>
        </w:rPr>
      </w:pPr>
    </w:p>
    <w:p w:rsidR="00E238DD" w:rsidRPr="00CE7FC9" w:rsidRDefault="00E238DD" w:rsidP="00E238DD">
      <w:pPr>
        <w:jc w:val="right"/>
        <w:rPr>
          <w:rFonts w:ascii="Candara" w:hAnsi="Candara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2852420" cy="481690"/>
            <wp:effectExtent l="0" t="0" r="5080" b="0"/>
            <wp:docPr id="4" name="Imagem 4" descr="ETEC Professor Camargo Aranha Employees, Location, Alumni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TEC Professor Camargo Aranha Employees, Location, Alumni | Linked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183" cy="48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38DD" w:rsidRPr="00CE7F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370D8"/>
    <w:rsid w:val="009A7945"/>
    <w:rsid w:val="00A523CB"/>
    <w:rsid w:val="00AA1D8D"/>
    <w:rsid w:val="00B22AAA"/>
    <w:rsid w:val="00B47730"/>
    <w:rsid w:val="00C027FB"/>
    <w:rsid w:val="00CB0664"/>
    <w:rsid w:val="00CE7FC9"/>
    <w:rsid w:val="00E238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8934D1"/>
  <w14:defaultImageDpi w14:val="300"/>
  <w15:docId w15:val="{3010E67A-9A3D-4412-90F0-5589CEBA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602307-C1EE-41BA-8783-F692C165B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CAMARGO</cp:lastModifiedBy>
  <cp:revision>2</cp:revision>
  <dcterms:created xsi:type="dcterms:W3CDTF">2025-03-27T14:52:00Z</dcterms:created>
  <dcterms:modified xsi:type="dcterms:W3CDTF">2025-03-27T14:52:00Z</dcterms:modified>
  <cp:category/>
</cp:coreProperties>
</file>